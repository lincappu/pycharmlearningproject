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10"/>
      </w:pPr>
      <w:r>
        <w:t>ROLE</w:t>
      </w:r>
    </w:p>
    <w:p>
      <w:r>
        <w:t>Test file</w:t>
      </w:r>
    </w:p>
    <w:p>
      <w:pPr>
        <w:pStyle w:val="3"/>
      </w:pPr>
      <w:r>
        <w:t>ROLE</w:t>
      </w:r>
    </w:p>
    <w:p>
      <w:r>
        <w:t>Test file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lMjAyY2Y5NmFiOWI2ODdlOTc1MjBiYjQ3Nzg5M2M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EE3AE8"/>
    <w:rsid w:val="231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12</Characters>
  <Lines>0</Lines>
  <Paragraphs>0</Paragraphs>
  <TotalTime>0</TotalTime>
  <ScaleCrop>false</ScaleCrop>
  <LinksUpToDate>false</LinksUpToDate>
  <CharactersWithSpaces>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一生所爱</cp:lastModifiedBy>
  <dcterms:modified xsi:type="dcterms:W3CDTF">2022-09-26T08:29:22Z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46E048023D684439BFF730A1B4FBBFE1</vt:lpwstr>
  </property>
</Properties>
</file>